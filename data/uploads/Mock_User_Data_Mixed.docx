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178EA" w14:textId="77777777" w:rsidR="00054E6E" w:rsidRDefault="00000000">
      <w:pPr>
        <w:pStyle w:val="Heading1"/>
      </w:pPr>
      <w:r>
        <w:t>بيانات الموظفين / Employee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3161"/>
        <w:gridCol w:w="1312"/>
        <w:gridCol w:w="1254"/>
        <w:gridCol w:w="1683"/>
      </w:tblGrid>
      <w:tr w:rsidR="00054E6E" w14:paraId="0D7D9197" w14:textId="77777777" w:rsidTr="00B50102">
        <w:tc>
          <w:tcPr>
            <w:tcW w:w="1446" w:type="dxa"/>
          </w:tcPr>
          <w:p w14:paraId="6EF8A0E4" w14:textId="77777777" w:rsidR="00054E6E" w:rsidRDefault="00000000">
            <w:r>
              <w:t>الاسم Name</w:t>
            </w:r>
          </w:p>
        </w:tc>
        <w:tc>
          <w:tcPr>
            <w:tcW w:w="3161" w:type="dxa"/>
          </w:tcPr>
          <w:p w14:paraId="53413CA5" w14:textId="77777777" w:rsidR="00054E6E" w:rsidRDefault="00000000">
            <w:r>
              <w:t>البريد الإلكتروني Email</w:t>
            </w:r>
          </w:p>
        </w:tc>
        <w:tc>
          <w:tcPr>
            <w:tcW w:w="1312" w:type="dxa"/>
          </w:tcPr>
          <w:p w14:paraId="08C05C7D" w14:textId="77777777" w:rsidR="00054E6E" w:rsidRDefault="00000000">
            <w:r>
              <w:t>التحويلة Extension</w:t>
            </w:r>
          </w:p>
        </w:tc>
        <w:tc>
          <w:tcPr>
            <w:tcW w:w="1254" w:type="dxa"/>
          </w:tcPr>
          <w:p w14:paraId="56A8D304" w14:textId="77777777" w:rsidR="00054E6E" w:rsidRDefault="00000000">
            <w:r>
              <w:t>رقم الشارة Badge Number</w:t>
            </w:r>
          </w:p>
        </w:tc>
        <w:tc>
          <w:tcPr>
            <w:tcW w:w="1683" w:type="dxa"/>
          </w:tcPr>
          <w:p w14:paraId="25B435B8" w14:textId="77777777" w:rsidR="00054E6E" w:rsidRDefault="00000000">
            <w:r>
              <w:t>اسم المستخدم Username</w:t>
            </w:r>
          </w:p>
        </w:tc>
      </w:tr>
      <w:tr w:rsidR="00054E6E" w14:paraId="19CB153B" w14:textId="77777777" w:rsidTr="00B50102">
        <w:tc>
          <w:tcPr>
            <w:tcW w:w="1446" w:type="dxa"/>
          </w:tcPr>
          <w:p w14:paraId="2864FF78" w14:textId="0E76A8F2" w:rsidR="00054E6E" w:rsidRDefault="00B47528">
            <w:r>
              <w:t xml:space="preserve">Sultan </w:t>
            </w:r>
            <w:r w:rsidR="00B50102">
              <w:t>Alshehri</w:t>
            </w:r>
          </w:p>
        </w:tc>
        <w:tc>
          <w:tcPr>
            <w:tcW w:w="3161" w:type="dxa"/>
          </w:tcPr>
          <w:p w14:paraId="45A97356" w14:textId="6A166387" w:rsidR="00054E6E" w:rsidRDefault="00B50102">
            <w:r>
              <w:t>Alshehri</w:t>
            </w:r>
            <w:r>
              <w:t>su1</w:t>
            </w:r>
            <w:r w:rsidR="00000000">
              <w:t>@gmail.com</w:t>
            </w:r>
          </w:p>
        </w:tc>
        <w:tc>
          <w:tcPr>
            <w:tcW w:w="1312" w:type="dxa"/>
          </w:tcPr>
          <w:p w14:paraId="10BA94CB" w14:textId="37BF13F4" w:rsidR="00054E6E" w:rsidRDefault="00B50102">
            <w:r>
              <w:t>64079</w:t>
            </w:r>
          </w:p>
        </w:tc>
        <w:tc>
          <w:tcPr>
            <w:tcW w:w="1254" w:type="dxa"/>
          </w:tcPr>
          <w:p w14:paraId="60EAEE76" w14:textId="00C8AA4A" w:rsidR="00054E6E" w:rsidRDefault="00000000">
            <w:r>
              <w:t>BADGE-</w:t>
            </w:r>
            <w:r w:rsidR="00F060AF">
              <w:t>720191</w:t>
            </w:r>
          </w:p>
        </w:tc>
        <w:tc>
          <w:tcPr>
            <w:tcW w:w="1683" w:type="dxa"/>
          </w:tcPr>
          <w:p w14:paraId="2FCAFFFB" w14:textId="1CBC4FFA" w:rsidR="00054E6E" w:rsidRDefault="00B50102">
            <w:r>
              <w:t>Alshehrisu1</w:t>
            </w:r>
          </w:p>
        </w:tc>
      </w:tr>
      <w:tr w:rsidR="00054E6E" w14:paraId="3DBE48D1" w14:textId="77777777" w:rsidTr="00B50102">
        <w:tc>
          <w:tcPr>
            <w:tcW w:w="1446" w:type="dxa"/>
          </w:tcPr>
          <w:p w14:paraId="1EFA3221" w14:textId="7A1CAF65" w:rsidR="00054E6E" w:rsidRDefault="00B50102">
            <w:r>
              <w:t>Nawaf aljehani</w:t>
            </w:r>
          </w:p>
        </w:tc>
        <w:tc>
          <w:tcPr>
            <w:tcW w:w="3161" w:type="dxa"/>
          </w:tcPr>
          <w:p w14:paraId="7F61F094" w14:textId="088DCFE9" w:rsidR="00054E6E" w:rsidRDefault="00B50102">
            <w:r>
              <w:t>A</w:t>
            </w:r>
            <w:r>
              <w:t>ljehani</w:t>
            </w:r>
            <w:r>
              <w:t>na5</w:t>
            </w:r>
            <w:r w:rsidR="00000000">
              <w:t>@med.</w:t>
            </w:r>
            <w:r>
              <w:t>ngha.med</w:t>
            </w:r>
            <w:r w:rsidR="00000000">
              <w:t>.sa</w:t>
            </w:r>
          </w:p>
        </w:tc>
        <w:tc>
          <w:tcPr>
            <w:tcW w:w="1312" w:type="dxa"/>
          </w:tcPr>
          <w:p w14:paraId="6B5760BD" w14:textId="545BB5BA" w:rsidR="00054E6E" w:rsidRDefault="00B50102">
            <w:r>
              <w:t>64093</w:t>
            </w:r>
          </w:p>
        </w:tc>
        <w:tc>
          <w:tcPr>
            <w:tcW w:w="1254" w:type="dxa"/>
          </w:tcPr>
          <w:p w14:paraId="12271FFC" w14:textId="093901B0" w:rsidR="00054E6E" w:rsidRDefault="00000000">
            <w:r>
              <w:t>BADGE-</w:t>
            </w:r>
            <w:r w:rsidR="00B50102">
              <w:t>1003877</w:t>
            </w:r>
          </w:p>
        </w:tc>
        <w:tc>
          <w:tcPr>
            <w:tcW w:w="1683" w:type="dxa"/>
          </w:tcPr>
          <w:p w14:paraId="0202BAA0" w14:textId="368BBA64" w:rsidR="00054E6E" w:rsidRDefault="00B50102">
            <w:r>
              <w:t>Aljehanina5</w:t>
            </w:r>
          </w:p>
        </w:tc>
      </w:tr>
      <w:tr w:rsidR="00054E6E" w14:paraId="1FF0F791" w14:textId="77777777" w:rsidTr="00B50102">
        <w:tc>
          <w:tcPr>
            <w:tcW w:w="1446" w:type="dxa"/>
          </w:tcPr>
          <w:p w14:paraId="47FC58B6" w14:textId="4F95E3FB" w:rsidR="00054E6E" w:rsidRDefault="00000000">
            <w:r>
              <w:t xml:space="preserve">Mohammed </w:t>
            </w:r>
            <w:r w:rsidR="004C3D48">
              <w:t>Alghamdi</w:t>
            </w:r>
          </w:p>
        </w:tc>
        <w:tc>
          <w:tcPr>
            <w:tcW w:w="3161" w:type="dxa"/>
          </w:tcPr>
          <w:p w14:paraId="36E42658" w14:textId="2E3854D2" w:rsidR="00054E6E" w:rsidRDefault="00B47528">
            <w:r>
              <w:t>Alghamdim</w:t>
            </w:r>
            <w:r w:rsidR="00144073">
              <w:t>u</w:t>
            </w:r>
            <w:r>
              <w:t>13@</w:t>
            </w:r>
            <w:r w:rsidR="00B50102">
              <w:t>ngha</w:t>
            </w:r>
            <w:r>
              <w:t>.</w:t>
            </w:r>
            <w:r w:rsidR="00B50102">
              <w:t>med</w:t>
            </w:r>
            <w:r>
              <w:t>.sa</w:t>
            </w:r>
          </w:p>
        </w:tc>
        <w:tc>
          <w:tcPr>
            <w:tcW w:w="1312" w:type="dxa"/>
          </w:tcPr>
          <w:p w14:paraId="699FCAD8" w14:textId="7A3F50C2" w:rsidR="00054E6E" w:rsidRDefault="00B47528">
            <w:r>
              <w:t>64078</w:t>
            </w:r>
          </w:p>
        </w:tc>
        <w:tc>
          <w:tcPr>
            <w:tcW w:w="1254" w:type="dxa"/>
          </w:tcPr>
          <w:p w14:paraId="3235A83F" w14:textId="4C99F6EF" w:rsidR="00054E6E" w:rsidRDefault="00000000">
            <w:r>
              <w:t>BADGE-</w:t>
            </w:r>
            <w:r w:rsidR="00B47528">
              <w:t>1004115</w:t>
            </w:r>
          </w:p>
        </w:tc>
        <w:tc>
          <w:tcPr>
            <w:tcW w:w="1683" w:type="dxa"/>
          </w:tcPr>
          <w:p w14:paraId="4F844251" w14:textId="0BB1BAB6" w:rsidR="00054E6E" w:rsidRDefault="00144073">
            <w:r>
              <w:t>Alghamdimu13</w:t>
            </w:r>
          </w:p>
        </w:tc>
      </w:tr>
      <w:tr w:rsidR="00054E6E" w14:paraId="2935BEB5" w14:textId="77777777" w:rsidTr="00B50102">
        <w:tc>
          <w:tcPr>
            <w:tcW w:w="1446" w:type="dxa"/>
          </w:tcPr>
          <w:p w14:paraId="7A563CDB" w14:textId="70B8B3EA" w:rsidR="00054E6E" w:rsidRDefault="00087ACA">
            <w:r>
              <w:t>Bassam Banawi</w:t>
            </w:r>
          </w:p>
        </w:tc>
        <w:tc>
          <w:tcPr>
            <w:tcW w:w="3161" w:type="dxa"/>
          </w:tcPr>
          <w:p w14:paraId="59698CD3" w14:textId="1F868E5D" w:rsidR="00054E6E" w:rsidRDefault="00B47528">
            <w:r>
              <w:t>banawiba@</w:t>
            </w:r>
            <w:r w:rsidR="00B50102">
              <w:t>ngha.med.sa</w:t>
            </w:r>
          </w:p>
        </w:tc>
        <w:tc>
          <w:tcPr>
            <w:tcW w:w="1312" w:type="dxa"/>
          </w:tcPr>
          <w:p w14:paraId="414C70D1" w14:textId="389C955A" w:rsidR="00054E6E" w:rsidRDefault="00B47528">
            <w:r>
              <w:t>64094</w:t>
            </w:r>
          </w:p>
        </w:tc>
        <w:tc>
          <w:tcPr>
            <w:tcW w:w="1254" w:type="dxa"/>
          </w:tcPr>
          <w:p w14:paraId="2C90C690" w14:textId="7A49DDE2" w:rsidR="00054E6E" w:rsidRDefault="00000000">
            <w:r>
              <w:t>BADGE-</w:t>
            </w:r>
            <w:r w:rsidR="00B47528">
              <w:t>7000072</w:t>
            </w:r>
          </w:p>
        </w:tc>
        <w:tc>
          <w:tcPr>
            <w:tcW w:w="1683" w:type="dxa"/>
          </w:tcPr>
          <w:p w14:paraId="491E4479" w14:textId="42E27395" w:rsidR="00054E6E" w:rsidRDefault="00B47528">
            <w:r>
              <w:t>banawiba</w:t>
            </w:r>
          </w:p>
        </w:tc>
      </w:tr>
    </w:tbl>
    <w:p w14:paraId="0DE1FD0C" w14:textId="77777777" w:rsidR="009234CC" w:rsidRDefault="009234CC"/>
    <w:sectPr w:rsidR="009234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885311">
    <w:abstractNumId w:val="8"/>
  </w:num>
  <w:num w:numId="2" w16cid:durableId="1587111230">
    <w:abstractNumId w:val="6"/>
  </w:num>
  <w:num w:numId="3" w16cid:durableId="840319012">
    <w:abstractNumId w:val="5"/>
  </w:num>
  <w:num w:numId="4" w16cid:durableId="18896281">
    <w:abstractNumId w:val="4"/>
  </w:num>
  <w:num w:numId="5" w16cid:durableId="1505507569">
    <w:abstractNumId w:val="7"/>
  </w:num>
  <w:num w:numId="6" w16cid:durableId="622856281">
    <w:abstractNumId w:val="3"/>
  </w:num>
  <w:num w:numId="7" w16cid:durableId="932977044">
    <w:abstractNumId w:val="2"/>
  </w:num>
  <w:num w:numId="8" w16cid:durableId="1741631293">
    <w:abstractNumId w:val="1"/>
  </w:num>
  <w:num w:numId="9" w16cid:durableId="74799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E6E"/>
    <w:rsid w:val="0006063C"/>
    <w:rsid w:val="00087ACA"/>
    <w:rsid w:val="00144073"/>
    <w:rsid w:val="0015074B"/>
    <w:rsid w:val="0029639D"/>
    <w:rsid w:val="00326F90"/>
    <w:rsid w:val="004C3D48"/>
    <w:rsid w:val="009234CC"/>
    <w:rsid w:val="00A055F1"/>
    <w:rsid w:val="00AA1D8D"/>
    <w:rsid w:val="00B47528"/>
    <w:rsid w:val="00B47730"/>
    <w:rsid w:val="00B50102"/>
    <w:rsid w:val="00CB0664"/>
    <w:rsid w:val="00F060AF"/>
    <w:rsid w:val="00F363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F8740"/>
  <w14:defaultImageDpi w14:val="300"/>
  <w15:docId w15:val="{DB40CC1C-771D-473C-911A-2879C7BA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BANAWI, BASSAM</cp:lastModifiedBy>
  <cp:revision>6</cp:revision>
  <dcterms:created xsi:type="dcterms:W3CDTF">2013-12-23T23:15:00Z</dcterms:created>
  <dcterms:modified xsi:type="dcterms:W3CDTF">2025-08-05T13:01:00Z</dcterms:modified>
  <cp:category/>
</cp:coreProperties>
</file>